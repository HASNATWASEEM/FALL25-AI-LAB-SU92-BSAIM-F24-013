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FizzBuzz Twist Game - Detailed Explanation</w:t>
      </w:r>
    </w:p>
    <w:p>
      <w:r>
        <w:t>This document provides a step-by-step explanation of the Python program FizzBuzz Twist Game. It explains the purpose of the code, the rules of the game, and how each part of the program works.</w:t>
      </w:r>
    </w:p>
    <w:p>
      <w:pPr>
        <w:pStyle w:val="Heading1"/>
      </w:pPr>
      <w:r>
        <w:t>Game Rules</w:t>
      </w:r>
    </w:p>
    <w:p>
      <w:r>
        <w:t>1. The game runs for a number of rounds (default = 10).</w:t>
        <w:br/>
        <w:t>2. In the first round, the number itself is considered.</w:t>
        <w:br/>
        <w:t>3. From the second round onwards, the total is calculated as (current number + previous number).</w:t>
        <w:br/>
        <w:t>4. FizzBuzz rules are applied:</w:t>
        <w:br/>
        <w:t xml:space="preserve">   - If divisible by 3 → 'Fizz'</w:t>
        <w:br/>
        <w:t xml:space="preserve">   - If divisible by 5 → 'Buzz'</w:t>
        <w:br/>
        <w:t xml:space="preserve">   - If divisible by both 3 and 5 → 'Fizz Buzz'</w:t>
        <w:br/>
        <w:t xml:space="preserve">   - Otherwise, the number itself.</w:t>
        <w:br/>
        <w:t>5. The player enters their answer, and the program checks it.</w:t>
        <w:br/>
        <w:t>6. Scores are awarded for correct answers, and the final score is displayed at the end.</w:t>
      </w:r>
    </w:p>
    <w:p>
      <w:pPr>
        <w:pStyle w:val="Heading1"/>
      </w:pPr>
      <w:r>
        <w:t>Step-by-Step Code Explanation</w:t>
      </w:r>
    </w:p>
    <w:p>
      <w:r>
        <w:t>1. Import random: Used to generate random numbers for the game.</w:t>
        <w:br/>
        <w:br/>
        <w:t>2. Function Definition: fizzbuzz_game(rounds=10) defines the game function. The parameter 'rounds' specifies how many times the game will run.</w:t>
        <w:br/>
        <w:br/>
        <w:t>3. Introduction: The program prints welcome messages and explains the rules to the player.</w:t>
        <w:br/>
        <w:br/>
        <w:t>4. Variables:</w:t>
        <w:br/>
        <w:t xml:space="preserve">   - 'points' keeps track of the user’s score.</w:t>
        <w:br/>
        <w:t xml:space="preserve">   - 'last_num' stores the previous random number (used from round 2 onward).</w:t>
        <w:br/>
        <w:br/>
        <w:t>5. Game Loop: Runs for each round using a for loop.</w:t>
        <w:br/>
        <w:t xml:space="preserve">   - A random number is generated using random.randint(1, 20).</w:t>
        <w:br/>
        <w:t xml:space="preserve">   - The total is calculated: If it’s the first round, total = number. Otherwise, total = number + last_num.</w:t>
        <w:br/>
        <w:br/>
        <w:t>6. FizzBuzz Logic:</w:t>
        <w:br/>
        <w:t xml:space="preserve">   - If total % 15 == 0 → 'Fizz Buzz'.</w:t>
        <w:br/>
        <w:t xml:space="preserve">   - If total % 3 == 0 → 'Fizz'.</w:t>
        <w:br/>
        <w:t xml:space="preserve">   - If total % 5 == 0 → 'Buzz'.</w:t>
        <w:br/>
        <w:t xml:space="preserve">   - Otherwise, just the number.</w:t>
        <w:br/>
        <w:br/>
        <w:t>7. User Input: The player types their guess. The program compares it with the correct answer.</w:t>
        <w:br/>
        <w:br/>
        <w:t>8. Scoring:</w:t>
        <w:br/>
        <w:t xml:space="preserve">   - If the answer is correct, points are increased, and a success message is displayed.</w:t>
        <w:br/>
        <w:t xml:space="preserve">   - If the answer is wrong, the correct answer is shown.</w:t>
        <w:br/>
        <w:br/>
        <w:t>9. Update Previous Number: The variable 'last_num' is updated so it can be used in the next round.</w:t>
        <w:br/>
        <w:br/>
        <w:t>10. Final Result: After all rounds, the program prints the final score.</w:t>
      </w:r>
    </w:p>
    <w:p>
      <w:pPr>
        <w:pStyle w:val="Heading1"/>
      </w:pPr>
      <w:r>
        <w:t>Conclusion</w:t>
      </w:r>
    </w:p>
    <w:p>
      <w:r>
        <w:t>The FizzBuzz Twist Game is a fun and interactive way to practice Python programming. It helps improve understanding of loops, conditionals, user input, string comparison, and logic implementation in real-world style games.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